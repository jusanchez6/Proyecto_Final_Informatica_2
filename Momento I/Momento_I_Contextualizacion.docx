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6B55F51D" w14:paraId="67683227" wp14:noSpellErr="1" wp14:textId="15CDA74A">
      <w:pPr>
        <w:pStyle w:val="Heading1"/>
        <w:rPr>
          <w:b w:val="1"/>
          <w:bCs w:val="1"/>
        </w:rPr>
      </w:pPr>
      <w:r w:rsidRPr="6B55F51D" w:rsidR="6B55F51D">
        <w:rPr>
          <w:b w:val="1"/>
          <w:bCs w:val="1"/>
        </w:rPr>
        <w:t>Momento</w:t>
      </w:r>
      <w:r w:rsidRPr="6B55F51D" w:rsidR="6B55F51D">
        <w:rPr>
          <w:b w:val="1"/>
          <w:bCs w:val="1"/>
        </w:rPr>
        <w:t xml:space="preserve"> I – </w:t>
      </w:r>
      <w:r w:rsidRPr="6B55F51D" w:rsidR="6B55F51D">
        <w:rPr>
          <w:b w:val="1"/>
          <w:bCs w:val="1"/>
        </w:rPr>
        <w:t>Contextualización</w:t>
      </w:r>
    </w:p>
    <w:p xmlns:wp14="http://schemas.microsoft.com/office/word/2010/wordml" w14:paraId="1B95D849" wp14:textId="77777777">
      <w:pPr>
        <w:pStyle w:val="Heading2"/>
      </w:pPr>
      <w:r w:rsidR="6B55F51D">
        <w:rPr/>
        <w:t>Sinopsis general</w:t>
      </w:r>
    </w:p>
    <w:p w:rsidR="73E34BD5" w:rsidP="6B55F51D" w:rsidRDefault="73E34BD5" w14:paraId="2F55AB9C" w14:textId="09DF2466">
      <w:pPr>
        <w:pStyle w:val="Normal"/>
      </w:pP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El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videojuego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propuesto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busca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representar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tres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momentos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históricos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gran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impacto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la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humanidad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través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experiencias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interactivas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breves,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cada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una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con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una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vista y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dinámica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juego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diferente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73E34BD5" w:rsidP="6B55F51D" w:rsidRDefault="73E34BD5" w14:paraId="7AE4CE88" w14:textId="795C0A98">
      <w:pPr>
        <w:pStyle w:val="Normal"/>
      </w:pPr>
      <w:r>
        <w:br/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El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propósito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general es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recrear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la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tensión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,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el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caos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y las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decisiones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humanas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en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contextos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críticos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,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permitiendo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al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jugador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interactuar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con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entornos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simbólicos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que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reflejan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los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acontecimientos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 Nagasaki (1945), la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muerte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 Jorge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Eliécer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Gaitán (1948) y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los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atentados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del 11 de 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>septiembre</w:t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 2001.</w:t>
      </w:r>
    </w:p>
    <w:p w:rsidR="73E34BD5" w:rsidP="6B55F51D" w:rsidRDefault="73E34BD5" w14:paraId="22D4419C" w14:textId="02DAA8D0">
      <w:pPr>
        <w:pStyle w:val="Normal"/>
      </w:pPr>
      <w:r>
        <w:br/>
      </w:r>
      <w:r w:rsidRPr="6B55F51D" w:rsidR="73E34B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Cada nivel cuenta con su propio sistema de físicas, objetivos concretos y un agente autónomo con un comportamiento simple pero inteligente, que percibe el entorno y aprende de las acciones del jugador.</w:t>
      </w:r>
    </w:p>
    <w:p xmlns:wp14="http://schemas.microsoft.com/office/word/2010/wordml" w14:paraId="6D2AE530" wp14:textId="77777777">
      <w:pPr>
        <w:pStyle w:val="Heading2"/>
      </w:pPr>
      <w:r>
        <w:t>Nivel 1 – “Nagasaki: Últimos Minutos”</w:t>
      </w:r>
    </w:p>
    <w:p xmlns:wp14="http://schemas.microsoft.com/office/word/2010/wordml" w14:paraId="43AD54D6" wp14:noSpellErr="1" wp14:textId="43F5348F">
      <w:r w:rsidRPr="6B55F51D" w:rsidR="6B55F51D">
        <w:rPr>
          <w:rStyle w:val="SubtitleChar"/>
          <w:lang w:val="es-ES"/>
        </w:rPr>
        <w:t>Contexto:</w:t>
      </w:r>
      <w:r>
        <w:br/>
      </w:r>
      <w:r w:rsidRPr="6B55F51D" w:rsidR="6B55F51D">
        <w:rPr>
          <w:lang w:val="es-ES"/>
        </w:rPr>
        <w:t>Agosto de 1945, el jugador controla a un ciudadano que intenta llegar a un refugio antes del impacto de la bomba</w:t>
      </w:r>
      <w:r w:rsidRPr="6B55F51D" w:rsidR="426CD444">
        <w:rPr>
          <w:lang w:val="es-ES"/>
        </w:rPr>
        <w:t xml:space="preserve">, lo que proporcionará la oportunidad de implementar el </w:t>
      </w:r>
      <w:r w:rsidRPr="6B55F51D" w:rsidR="426CD444">
        <w:rPr>
          <w:lang w:val="es-ES"/>
        </w:rPr>
        <w:t>el</w:t>
      </w:r>
      <w:r w:rsidRPr="6B55F51D" w:rsidR="426CD444">
        <w:rPr>
          <w:lang w:val="es-ES"/>
        </w:rPr>
        <w:t xml:space="preserve"> nivel por medio de un timmer</w:t>
      </w:r>
      <w:r w:rsidRPr="6B55F51D" w:rsidR="6B55F51D">
        <w:rPr>
          <w:lang w:val="es-ES"/>
        </w:rPr>
        <w:t>.</w:t>
      </w:r>
      <w:r>
        <w:br/>
      </w:r>
      <w:r>
        <w:br/>
      </w:r>
      <w:r w:rsidRPr="6B55F51D" w:rsidR="6B55F51D">
        <w:rPr>
          <w:rStyle w:val="SubtitleChar"/>
          <w:lang w:val="es-ES"/>
        </w:rPr>
        <w:t>Vista:</w:t>
      </w:r>
      <w:r>
        <w:br/>
      </w:r>
      <w:r w:rsidRPr="6B55F51D" w:rsidR="6B55F51D">
        <w:rPr>
          <w:lang w:val="es-ES"/>
        </w:rPr>
        <w:t xml:space="preserve">Cenital con </w:t>
      </w:r>
      <w:r w:rsidRPr="6B55F51D" w:rsidR="6B55F51D">
        <w:rPr>
          <w:lang w:val="es-ES"/>
        </w:rPr>
        <w:t>scroll</w:t>
      </w:r>
      <w:r w:rsidRPr="6B55F51D" w:rsidR="6B55F51D">
        <w:rPr>
          <w:lang w:val="es-ES"/>
        </w:rPr>
        <w:t xml:space="preserve"> limitado (se ve desde arriba).</w:t>
      </w:r>
      <w:r>
        <w:br/>
      </w:r>
      <w:r>
        <w:br/>
      </w:r>
      <w:r w:rsidRPr="6B55F51D" w:rsidR="6B55F51D">
        <w:rPr>
          <w:rStyle w:val="SubtitleChar"/>
          <w:lang w:val="es-ES"/>
        </w:rPr>
        <w:t>Dinámica simple:</w:t>
      </w:r>
      <w:r>
        <w:br/>
      </w:r>
      <w:r w:rsidRPr="6B55F51D" w:rsidR="6B55F51D">
        <w:rPr>
          <w:lang w:val="es-ES"/>
        </w:rPr>
        <w:t>Moverse con las flechas o WASD para evitar zonas de fuego o escombros. Llegar al refugio antes de que se acabe el tiempo (</w:t>
      </w:r>
      <w:r w:rsidRPr="6B55F51D" w:rsidR="6B55F51D">
        <w:rPr>
          <w:lang w:val="es-ES"/>
        </w:rPr>
        <w:t>timer</w:t>
      </w:r>
      <w:r w:rsidRPr="6B55F51D" w:rsidR="6B55F51D">
        <w:rPr>
          <w:lang w:val="es-ES"/>
        </w:rPr>
        <w:t>).</w:t>
      </w:r>
      <w:r>
        <w:br/>
      </w:r>
      <w:r>
        <w:br/>
      </w:r>
      <w:r w:rsidRPr="6B55F51D" w:rsidR="6B55F51D">
        <w:rPr>
          <w:rStyle w:val="SubtitleChar"/>
          <w:lang w:val="es-ES"/>
        </w:rPr>
        <w:t>Físicas (3):</w:t>
      </w:r>
      <w:r>
        <w:br/>
      </w:r>
      <w:r w:rsidRPr="6B55F51D" w:rsidR="6B55F51D">
        <w:rPr>
          <w:lang w:val="es-ES"/>
        </w:rPr>
        <w:t>1. Movimiento rectilíneo uniforme (jugador).</w:t>
      </w:r>
      <w:r>
        <w:br/>
      </w:r>
      <w:r w:rsidRPr="6B55F51D" w:rsidR="6B55F51D">
        <w:rPr>
          <w:lang w:val="es-ES"/>
        </w:rPr>
        <w:t>2. Movimiento parabólico de escombros.</w:t>
      </w:r>
      <w:r>
        <w:br/>
      </w:r>
      <w:r w:rsidRPr="6B55F51D" w:rsidR="6B55F51D">
        <w:rPr>
          <w:lang w:val="es-ES"/>
        </w:rPr>
        <w:t>3. Movimiento oscilatorio del humo (decorativo).</w:t>
      </w:r>
      <w:r>
        <w:br/>
      </w:r>
      <w:r>
        <w:br/>
      </w:r>
      <w:r w:rsidRPr="6B55F51D" w:rsidR="6B55F51D">
        <w:rPr>
          <w:rStyle w:val="SubtitleChar"/>
          <w:lang w:val="es-ES"/>
        </w:rPr>
        <w:t>Agente autónomo (simple):</w:t>
      </w:r>
      <w:r>
        <w:br/>
      </w:r>
      <w:r w:rsidRPr="6B55F51D" w:rsidR="6B55F51D">
        <w:rPr>
          <w:lang w:val="es-ES"/>
        </w:rPr>
        <w:t>Un perro guía que busca el camino más corto al refugio, evita fuego (percepción y razonamiento) y recuerda zonas peligrosas (aprendizaje básico).</w:t>
      </w:r>
    </w:p>
    <w:p xmlns:wp14="http://schemas.microsoft.com/office/word/2010/wordml" w14:paraId="54BB035B" wp14:textId="77777777">
      <w:pPr>
        <w:pStyle w:val="Heading2"/>
      </w:pPr>
      <w:r>
        <w:t>Nivel 2 – “El Caos en Bogotá”</w:t>
      </w:r>
    </w:p>
    <w:p xmlns:wp14="http://schemas.microsoft.com/office/word/2010/wordml" w:rsidP="6B55F51D" w14:paraId="55C0E1C3" wp14:textId="77777777" wp14:noSpellErr="1">
      <w:pPr>
        <w:pStyle w:val="Normal"/>
      </w:pPr>
      <w:r w:rsidR="6B55F51D">
        <w:rPr/>
        <w:t>Contexto</w:t>
      </w:r>
      <w:r w:rsidR="6B55F51D">
        <w:rPr/>
        <w:t>:</w:t>
      </w:r>
      <w:r>
        <w:br/>
      </w:r>
      <w:r w:rsidR="6B55F51D">
        <w:rPr/>
        <w:t xml:space="preserve">9 de </w:t>
      </w:r>
      <w:r w:rsidR="6B55F51D">
        <w:rPr/>
        <w:t>abril</w:t>
      </w:r>
      <w:r w:rsidR="6B55F51D">
        <w:rPr/>
        <w:t xml:space="preserve"> de 1948. </w:t>
      </w:r>
      <w:r w:rsidR="6B55F51D">
        <w:rPr/>
        <w:t>Tras</w:t>
      </w:r>
      <w:r w:rsidR="6B55F51D">
        <w:rPr/>
        <w:t xml:space="preserve"> la </w:t>
      </w:r>
      <w:r w:rsidR="6B55F51D">
        <w:rPr/>
        <w:t>muerte</w:t>
      </w:r>
      <w:r w:rsidR="6B55F51D">
        <w:rPr/>
        <w:t xml:space="preserve"> de Gaitán, la ciudad </w:t>
      </w:r>
      <w:r w:rsidR="6B55F51D">
        <w:rPr/>
        <w:t>está</w:t>
      </w:r>
      <w:r w:rsidR="6B55F51D">
        <w:rPr/>
        <w:t xml:space="preserve"> </w:t>
      </w:r>
      <w:r w:rsidR="6B55F51D">
        <w:rPr/>
        <w:t>en</w:t>
      </w:r>
      <w:r w:rsidR="6B55F51D">
        <w:rPr/>
        <w:t xml:space="preserve"> </w:t>
      </w:r>
      <w:r w:rsidR="6B55F51D">
        <w:rPr/>
        <w:t>disturbios</w:t>
      </w:r>
      <w:r w:rsidR="6B55F51D">
        <w:rPr/>
        <w:t xml:space="preserve">. El </w:t>
      </w:r>
      <w:r w:rsidR="6B55F51D">
        <w:rPr/>
        <w:t>jugador</w:t>
      </w:r>
      <w:r w:rsidR="6B55F51D">
        <w:rPr/>
        <w:t xml:space="preserve"> </w:t>
      </w:r>
      <w:r w:rsidR="6B55F51D">
        <w:rPr/>
        <w:t>debe</w:t>
      </w:r>
      <w:r w:rsidR="6B55F51D">
        <w:rPr/>
        <w:t xml:space="preserve"> </w:t>
      </w:r>
      <w:r w:rsidR="6B55F51D">
        <w:rPr/>
        <w:t>ayudar</w:t>
      </w:r>
      <w:r w:rsidR="6B55F51D">
        <w:rPr/>
        <w:t xml:space="preserve"> a </w:t>
      </w:r>
      <w:r w:rsidR="6B55F51D">
        <w:rPr/>
        <w:t>calmar</w:t>
      </w:r>
      <w:r w:rsidR="6B55F51D">
        <w:rPr/>
        <w:t xml:space="preserve"> la </w:t>
      </w:r>
      <w:r w:rsidR="6B55F51D">
        <w:rPr/>
        <w:t>situación</w:t>
      </w:r>
      <w:r w:rsidR="6B55F51D">
        <w:rPr/>
        <w:t>.</w:t>
      </w:r>
      <w:r>
        <w:br/>
      </w:r>
      <w:r>
        <w:br/>
      </w:r>
      <w:r w:rsidR="6B55F51D">
        <w:rPr/>
        <w:t>Vista:</w:t>
      </w:r>
      <w:r>
        <w:br/>
      </w:r>
      <w:r w:rsidR="6B55F51D">
        <w:rPr/>
        <w:t xml:space="preserve">Lateral </w:t>
      </w:r>
      <w:r w:rsidR="6B55F51D">
        <w:rPr/>
        <w:t>fija</w:t>
      </w:r>
      <w:r w:rsidR="6B55F51D">
        <w:rPr/>
        <w:t xml:space="preserve"> (</w:t>
      </w:r>
      <w:r w:rsidR="6B55F51D">
        <w:rPr/>
        <w:t>como</w:t>
      </w:r>
      <w:r w:rsidR="6B55F51D">
        <w:rPr/>
        <w:t xml:space="preserve"> </w:t>
      </w:r>
      <w:r w:rsidR="6B55F51D">
        <w:rPr/>
        <w:t>escena</w:t>
      </w:r>
      <w:r w:rsidR="6B55F51D">
        <w:rPr/>
        <w:t xml:space="preserve"> de </w:t>
      </w:r>
      <w:r w:rsidR="6B55F51D">
        <w:rPr/>
        <w:t>teatro</w:t>
      </w:r>
      <w:r w:rsidR="6B55F51D">
        <w:rPr/>
        <w:t xml:space="preserve">: </w:t>
      </w:r>
      <w:r w:rsidR="6B55F51D">
        <w:rPr/>
        <w:t>una</w:t>
      </w:r>
      <w:r w:rsidR="6B55F51D">
        <w:rPr/>
        <w:t xml:space="preserve"> sola </w:t>
      </w:r>
      <w:r w:rsidR="6B55F51D">
        <w:rPr/>
        <w:t>calle</w:t>
      </w:r>
      <w:r w:rsidR="6B55F51D">
        <w:rPr/>
        <w:t xml:space="preserve"> con multitudes).</w:t>
      </w:r>
      <w:r>
        <w:br/>
      </w:r>
      <w:r>
        <w:br/>
      </w:r>
      <w:r w:rsidRPr="6B55F51D" w:rsidR="6B55F51D">
        <w:rPr>
          <w:rStyle w:val="SubtitleChar"/>
        </w:rPr>
        <w:t>Dinámica simple:</w:t>
      </w:r>
      <w:r>
        <w:br/>
      </w:r>
      <w:r w:rsidR="6B55F51D">
        <w:rPr/>
        <w:t xml:space="preserve">El </w:t>
      </w:r>
      <w:r w:rsidR="6B55F51D">
        <w:rPr/>
        <w:t>jugador</w:t>
      </w:r>
      <w:r w:rsidR="6B55F51D">
        <w:rPr/>
        <w:t xml:space="preserve"> </w:t>
      </w:r>
      <w:r w:rsidR="6B55F51D">
        <w:rPr/>
        <w:t>lanza</w:t>
      </w:r>
      <w:r w:rsidR="6B55F51D">
        <w:rPr/>
        <w:t xml:space="preserve"> </w:t>
      </w:r>
      <w:r w:rsidR="6B55F51D">
        <w:rPr/>
        <w:t>mensajes</w:t>
      </w:r>
      <w:r w:rsidR="6B55F51D">
        <w:rPr/>
        <w:t xml:space="preserve"> de </w:t>
      </w:r>
      <w:r w:rsidR="6B55F51D">
        <w:rPr/>
        <w:t>paz</w:t>
      </w:r>
      <w:r w:rsidR="6B55F51D">
        <w:rPr/>
        <w:t xml:space="preserve"> (</w:t>
      </w:r>
      <w:r w:rsidR="6B55F51D">
        <w:rPr/>
        <w:t>tecla</w:t>
      </w:r>
      <w:r w:rsidR="6B55F51D">
        <w:rPr/>
        <w:t xml:space="preserve"> de </w:t>
      </w:r>
      <w:r w:rsidR="6B55F51D">
        <w:rPr/>
        <w:t>acción</w:t>
      </w:r>
      <w:r w:rsidR="6B55F51D">
        <w:rPr/>
        <w:t xml:space="preserve">). Si se </w:t>
      </w:r>
      <w:r w:rsidR="6B55F51D">
        <w:rPr/>
        <w:t>acerca</w:t>
      </w:r>
      <w:r w:rsidR="6B55F51D">
        <w:rPr/>
        <w:t xml:space="preserve"> </w:t>
      </w:r>
      <w:r w:rsidR="6B55F51D">
        <w:rPr/>
        <w:t>demasiado</w:t>
      </w:r>
      <w:r w:rsidR="6B55F51D">
        <w:rPr/>
        <w:t xml:space="preserve"> a </w:t>
      </w:r>
      <w:r w:rsidR="6B55F51D">
        <w:rPr/>
        <w:t>grupos</w:t>
      </w:r>
      <w:r w:rsidR="6B55F51D">
        <w:rPr/>
        <w:t xml:space="preserve"> </w:t>
      </w:r>
      <w:r w:rsidR="6B55F51D">
        <w:rPr/>
        <w:t>alterados</w:t>
      </w:r>
      <w:r w:rsidR="6B55F51D">
        <w:rPr/>
        <w:t xml:space="preserve">, </w:t>
      </w:r>
      <w:r w:rsidR="6B55F51D">
        <w:rPr/>
        <w:t>pierde</w:t>
      </w:r>
      <w:r w:rsidR="6B55F51D">
        <w:rPr/>
        <w:t xml:space="preserve"> puntos. Si </w:t>
      </w:r>
      <w:r w:rsidR="6B55F51D">
        <w:rPr/>
        <w:t>mantiene</w:t>
      </w:r>
      <w:r w:rsidR="6B55F51D">
        <w:rPr/>
        <w:t xml:space="preserve"> la </w:t>
      </w:r>
      <w:r w:rsidR="6B55F51D">
        <w:rPr/>
        <w:t>calma</w:t>
      </w:r>
      <w:r w:rsidR="6B55F51D">
        <w:rPr/>
        <w:t xml:space="preserve"> de la </w:t>
      </w:r>
      <w:r w:rsidR="6B55F51D">
        <w:rPr/>
        <w:t>gente</w:t>
      </w:r>
      <w:r w:rsidR="6B55F51D">
        <w:rPr/>
        <w:t xml:space="preserve">, </w:t>
      </w:r>
      <w:r w:rsidR="6B55F51D">
        <w:rPr/>
        <w:t>gana</w:t>
      </w:r>
      <w:r w:rsidR="6B55F51D">
        <w:rPr/>
        <w:t>.</w:t>
      </w:r>
      <w:r>
        <w:br/>
      </w:r>
      <w:r>
        <w:br/>
      </w:r>
      <w:r w:rsidRPr="6B55F51D" w:rsidR="6B55F51D">
        <w:rPr>
          <w:rStyle w:val="SubtitleChar"/>
        </w:rPr>
        <w:t>Físicas (3):</w:t>
      </w:r>
      <w:r>
        <w:br/>
      </w:r>
      <w:r w:rsidR="6B55F51D">
        <w:rPr/>
        <w:t xml:space="preserve">1. </w:t>
      </w:r>
      <w:r w:rsidR="6B55F51D">
        <w:rPr/>
        <w:t>Movimiento</w:t>
      </w:r>
      <w:r w:rsidR="6B55F51D">
        <w:rPr/>
        <w:t xml:space="preserve"> </w:t>
      </w:r>
      <w:r w:rsidR="6B55F51D">
        <w:rPr/>
        <w:t>aleatorio</w:t>
      </w:r>
      <w:r w:rsidR="6B55F51D">
        <w:rPr/>
        <w:t xml:space="preserve"> </w:t>
      </w:r>
      <w:r w:rsidR="6B55F51D">
        <w:rPr/>
        <w:t>limitado</w:t>
      </w:r>
      <w:r w:rsidR="6B55F51D">
        <w:rPr/>
        <w:t xml:space="preserve"> de las personas.</w:t>
      </w:r>
      <w:r>
        <w:br/>
      </w:r>
      <w:r w:rsidR="6B55F51D">
        <w:rPr/>
        <w:t xml:space="preserve">2. </w:t>
      </w:r>
      <w:r w:rsidR="6B55F51D">
        <w:rPr/>
        <w:t>Movimiento</w:t>
      </w:r>
      <w:r w:rsidR="6B55F51D">
        <w:rPr/>
        <w:t xml:space="preserve"> </w:t>
      </w:r>
      <w:r w:rsidR="6B55F51D">
        <w:rPr/>
        <w:t>amortiguado</w:t>
      </w:r>
      <w:r w:rsidR="6B55F51D">
        <w:rPr/>
        <w:t xml:space="preserve"> de </w:t>
      </w:r>
      <w:r w:rsidR="6B55F51D">
        <w:rPr/>
        <w:t>pancartas</w:t>
      </w:r>
      <w:r w:rsidR="6B55F51D">
        <w:rPr/>
        <w:t xml:space="preserve"> </w:t>
      </w:r>
      <w:r w:rsidR="6B55F51D">
        <w:rPr/>
        <w:t>colgantes</w:t>
      </w:r>
      <w:r w:rsidR="6B55F51D">
        <w:rPr/>
        <w:t>.</w:t>
      </w:r>
      <w:r>
        <w:br/>
      </w:r>
      <w:r w:rsidR="6B55F51D">
        <w:rPr/>
        <w:t xml:space="preserve">3. </w:t>
      </w:r>
      <w:r w:rsidR="6B55F51D">
        <w:rPr/>
        <w:t>Movimiento</w:t>
      </w:r>
      <w:r w:rsidR="6B55F51D">
        <w:rPr/>
        <w:t xml:space="preserve"> </w:t>
      </w:r>
      <w:r w:rsidR="6B55F51D">
        <w:rPr/>
        <w:t>uniforme</w:t>
      </w:r>
      <w:r w:rsidR="6B55F51D">
        <w:rPr/>
        <w:t xml:space="preserve"> del </w:t>
      </w:r>
      <w:r w:rsidR="6B55F51D">
        <w:rPr/>
        <w:t>jugador</w:t>
      </w:r>
      <w:r w:rsidR="6B55F51D">
        <w:rPr/>
        <w:t>.</w:t>
      </w:r>
      <w:r>
        <w:br/>
      </w:r>
      <w:r>
        <w:br/>
      </w:r>
      <w:r w:rsidRPr="6B55F51D" w:rsidR="6B55F51D">
        <w:rPr>
          <w:rStyle w:val="SubtitleChar"/>
        </w:rPr>
        <w:t xml:space="preserve">Agente </w:t>
      </w:r>
      <w:r w:rsidRPr="6B55F51D" w:rsidR="6B55F51D">
        <w:rPr>
          <w:rStyle w:val="SubtitleChar"/>
        </w:rPr>
        <w:t>autónomo</w:t>
      </w:r>
      <w:r w:rsidRPr="6B55F51D" w:rsidR="6B55F51D">
        <w:rPr>
          <w:rStyle w:val="SubtitleChar"/>
        </w:rPr>
        <w:t xml:space="preserve"> (simple):</w:t>
      </w:r>
      <w:r>
        <w:br/>
      </w:r>
      <w:r w:rsidR="6B55F51D">
        <w:rPr/>
        <w:t xml:space="preserve">Un </w:t>
      </w:r>
      <w:r w:rsidR="6B55F51D">
        <w:rPr/>
        <w:t>manifestante</w:t>
      </w:r>
      <w:r w:rsidR="6B55F51D">
        <w:rPr/>
        <w:t xml:space="preserve"> neutral </w:t>
      </w:r>
      <w:r w:rsidR="6B55F51D">
        <w:rPr/>
        <w:t>que</w:t>
      </w:r>
      <w:r w:rsidR="6B55F51D">
        <w:rPr/>
        <w:t xml:space="preserve"> </w:t>
      </w:r>
      <w:r w:rsidR="6B55F51D">
        <w:rPr/>
        <w:t>observa</w:t>
      </w:r>
      <w:r w:rsidR="6B55F51D">
        <w:rPr/>
        <w:t xml:space="preserve"> la </w:t>
      </w:r>
      <w:r w:rsidR="6B55F51D">
        <w:rPr/>
        <w:t>actitud</w:t>
      </w:r>
      <w:r w:rsidR="6B55F51D">
        <w:rPr/>
        <w:t xml:space="preserve"> del </w:t>
      </w:r>
      <w:r w:rsidR="6B55F51D">
        <w:rPr/>
        <w:t>jugador</w:t>
      </w:r>
      <w:r w:rsidR="6B55F51D">
        <w:rPr/>
        <w:t xml:space="preserve">: </w:t>
      </w:r>
      <w:r w:rsidR="6B55F51D">
        <w:rPr/>
        <w:t>si</w:t>
      </w:r>
      <w:r w:rsidR="6B55F51D">
        <w:rPr/>
        <w:t xml:space="preserve"> </w:t>
      </w:r>
      <w:r w:rsidR="6B55F51D">
        <w:rPr/>
        <w:t>el</w:t>
      </w:r>
      <w:r w:rsidR="6B55F51D">
        <w:rPr/>
        <w:t xml:space="preserve"> </w:t>
      </w:r>
      <w:r w:rsidR="6B55F51D">
        <w:rPr/>
        <w:t>jugador</w:t>
      </w:r>
      <w:r w:rsidR="6B55F51D">
        <w:rPr/>
        <w:t xml:space="preserve"> </w:t>
      </w:r>
      <w:r w:rsidR="6B55F51D">
        <w:rPr/>
        <w:t>actúa</w:t>
      </w:r>
      <w:r w:rsidR="6B55F51D">
        <w:rPr/>
        <w:t xml:space="preserve"> con </w:t>
      </w:r>
      <w:r w:rsidR="6B55F51D">
        <w:rPr/>
        <w:t>calma</w:t>
      </w:r>
      <w:r w:rsidR="6B55F51D">
        <w:rPr/>
        <w:t xml:space="preserve">, </w:t>
      </w:r>
      <w:r w:rsidR="6B55F51D">
        <w:rPr/>
        <w:t>el</w:t>
      </w:r>
      <w:r w:rsidR="6B55F51D">
        <w:rPr/>
        <w:t xml:space="preserve"> </w:t>
      </w:r>
      <w:r w:rsidR="6B55F51D">
        <w:rPr/>
        <w:t>manifestante</w:t>
      </w:r>
      <w:r w:rsidR="6B55F51D">
        <w:rPr/>
        <w:t xml:space="preserve"> se </w:t>
      </w:r>
      <w:r w:rsidR="6B55F51D">
        <w:rPr/>
        <w:t>vuelve</w:t>
      </w:r>
      <w:r w:rsidR="6B55F51D">
        <w:rPr/>
        <w:t xml:space="preserve"> </w:t>
      </w:r>
      <w:r w:rsidR="6B55F51D">
        <w:rPr/>
        <w:t>pacífico</w:t>
      </w:r>
      <w:r w:rsidR="6B55F51D">
        <w:rPr/>
        <w:t xml:space="preserve">; </w:t>
      </w:r>
      <w:r w:rsidR="6B55F51D">
        <w:rPr/>
        <w:t>si</w:t>
      </w:r>
      <w:r w:rsidR="6B55F51D">
        <w:rPr/>
        <w:t xml:space="preserve"> no, se </w:t>
      </w:r>
      <w:r w:rsidR="6B55F51D">
        <w:rPr/>
        <w:t>vuelve</w:t>
      </w:r>
      <w:r w:rsidR="6B55F51D">
        <w:rPr/>
        <w:t xml:space="preserve"> </w:t>
      </w:r>
      <w:r w:rsidR="6B55F51D">
        <w:rPr/>
        <w:t>agresivo</w:t>
      </w:r>
      <w:r w:rsidR="6B55F51D">
        <w:rPr/>
        <w:t xml:space="preserve"> (</w:t>
      </w:r>
      <w:r w:rsidR="6B55F51D">
        <w:rPr/>
        <w:t>razonamiento</w:t>
      </w:r>
      <w:r w:rsidR="6B55F51D">
        <w:rPr/>
        <w:t xml:space="preserve"> y </w:t>
      </w:r>
      <w:r w:rsidR="6B55F51D">
        <w:rPr/>
        <w:t>aprendizaje</w:t>
      </w:r>
      <w:r w:rsidR="6B55F51D">
        <w:rPr/>
        <w:t xml:space="preserve"> </w:t>
      </w:r>
      <w:r w:rsidR="6B55F51D">
        <w:rPr/>
        <w:t>básicos</w:t>
      </w:r>
      <w:r w:rsidR="6B55F51D">
        <w:rPr/>
        <w:t>).</w:t>
      </w:r>
    </w:p>
    <w:p xmlns:wp14="http://schemas.microsoft.com/office/word/2010/wordml" w14:paraId="11057F8F" wp14:textId="77777777">
      <w:pPr>
        <w:pStyle w:val="Heading2"/>
      </w:pPr>
      <w:r>
        <w:t>Nivel 3 – “911: Control en Crisis”</w:t>
      </w:r>
    </w:p>
    <w:p xmlns:wp14="http://schemas.microsoft.com/office/word/2010/wordml" w:rsidP="6B55F51D" w14:paraId="409B31B3" wp14:noSpellErr="1" wp14:textId="48530A29">
      <w:pPr>
        <w:pStyle w:val="Normal"/>
      </w:pPr>
      <w:r w:rsidR="6B55F51D">
        <w:rPr/>
        <w:t>Contexto</w:t>
      </w:r>
      <w:r w:rsidR="6B55F51D">
        <w:rPr/>
        <w:t>:</w:t>
      </w:r>
      <w:r>
        <w:br/>
      </w:r>
      <w:r w:rsidR="6B55F51D">
        <w:rPr/>
        <w:t xml:space="preserve">11 de </w:t>
      </w:r>
      <w:r w:rsidR="6B55F51D">
        <w:rPr/>
        <w:t>septiembre</w:t>
      </w:r>
      <w:r w:rsidR="6B55F51D">
        <w:rPr/>
        <w:t xml:space="preserve"> de 2001. El </w:t>
      </w:r>
      <w:r w:rsidR="6B55F51D">
        <w:rPr/>
        <w:t>jugador</w:t>
      </w:r>
      <w:r w:rsidR="6B55F51D">
        <w:rPr/>
        <w:t xml:space="preserve"> es un </w:t>
      </w:r>
      <w:r w:rsidR="6B55F51D">
        <w:rPr/>
        <w:t>controlador</w:t>
      </w:r>
      <w:r w:rsidR="6B55F51D">
        <w:rPr/>
        <w:t xml:space="preserve"> </w:t>
      </w:r>
      <w:r w:rsidR="6B55F51D">
        <w:rPr/>
        <w:t>aéreo</w:t>
      </w:r>
      <w:r w:rsidR="6B55F51D">
        <w:rPr/>
        <w:t xml:space="preserve"> </w:t>
      </w:r>
      <w:r w:rsidR="6B55F51D">
        <w:rPr/>
        <w:t>que</w:t>
      </w:r>
      <w:r w:rsidR="6B55F51D">
        <w:rPr/>
        <w:t xml:space="preserve"> </w:t>
      </w:r>
      <w:r w:rsidR="6B55F51D">
        <w:rPr/>
        <w:t>debe</w:t>
      </w:r>
      <w:r w:rsidR="6B55F51D">
        <w:rPr/>
        <w:t xml:space="preserve"> </w:t>
      </w:r>
      <w:r w:rsidR="6B55F51D">
        <w:rPr/>
        <w:t>guiar</w:t>
      </w:r>
      <w:r w:rsidR="6B55F51D">
        <w:rPr/>
        <w:t xml:space="preserve"> </w:t>
      </w:r>
      <w:r w:rsidR="6B55F51D">
        <w:rPr/>
        <w:t>aviones</w:t>
      </w:r>
      <w:r w:rsidR="6B55F51D">
        <w:rPr/>
        <w:t xml:space="preserve"> fuera del </w:t>
      </w:r>
      <w:r w:rsidR="6B55F51D">
        <w:rPr/>
        <w:t>espacio</w:t>
      </w:r>
      <w:r w:rsidR="6B55F51D">
        <w:rPr/>
        <w:t xml:space="preserve"> </w:t>
      </w:r>
      <w:r w:rsidR="6B55F51D">
        <w:rPr/>
        <w:t>peligroso</w:t>
      </w:r>
      <w:r w:rsidR="6B55F51D">
        <w:rPr/>
        <w:t>.</w:t>
      </w:r>
      <w:r>
        <w:br/>
      </w:r>
      <w:r>
        <w:br/>
      </w:r>
      <w:r w:rsidRPr="6B55F51D" w:rsidR="6B55F51D">
        <w:rPr>
          <w:rStyle w:val="SubtitleChar"/>
        </w:rPr>
        <w:t>Vista:</w:t>
      </w:r>
      <w:r>
        <w:br/>
      </w:r>
      <w:r w:rsidR="6B55F51D">
        <w:rPr/>
        <w:t xml:space="preserve">Cenital </w:t>
      </w:r>
      <w:r w:rsidR="6B55F51D">
        <w:rPr/>
        <w:t>tipo</w:t>
      </w:r>
      <w:r w:rsidR="6B55F51D">
        <w:rPr/>
        <w:t xml:space="preserve"> radar (puntos </w:t>
      </w:r>
      <w:r w:rsidR="6B55F51D">
        <w:rPr/>
        <w:t>moviéndose</w:t>
      </w:r>
      <w:r w:rsidR="6B55F51D">
        <w:rPr/>
        <w:t xml:space="preserve"> </w:t>
      </w:r>
      <w:r w:rsidR="6B55F51D">
        <w:rPr/>
        <w:t>sobre</w:t>
      </w:r>
      <w:r w:rsidR="6B55F51D">
        <w:rPr/>
        <w:t xml:space="preserve"> </w:t>
      </w:r>
      <w:r w:rsidR="6B55F51D">
        <w:rPr/>
        <w:t>una</w:t>
      </w:r>
      <w:r w:rsidR="6B55F51D">
        <w:rPr/>
        <w:t xml:space="preserve"> </w:t>
      </w:r>
      <w:r w:rsidR="6B55F51D">
        <w:rPr/>
        <w:t>pantalla</w:t>
      </w:r>
      <w:r w:rsidR="6B55F51D">
        <w:rPr/>
        <w:t>).</w:t>
      </w:r>
      <w:r>
        <w:br/>
      </w:r>
      <w:r>
        <w:br/>
      </w:r>
      <w:r w:rsidRPr="6B55F51D" w:rsidR="6B55F51D">
        <w:rPr>
          <w:rStyle w:val="SubtitleChar"/>
        </w:rPr>
        <w:t>Dinámica</w:t>
      </w:r>
      <w:r w:rsidR="6B55F51D">
        <w:rPr/>
        <w:t>:</w:t>
      </w:r>
      <w:r>
        <w:br/>
      </w:r>
      <w:r w:rsidR="6B55F51D">
        <w:rPr/>
        <w:t xml:space="preserve">Clic o </w:t>
      </w:r>
      <w:r w:rsidR="6B55F51D">
        <w:rPr/>
        <w:t>teclas</w:t>
      </w:r>
      <w:r w:rsidR="6B55F51D">
        <w:rPr/>
        <w:t xml:space="preserve"> </w:t>
      </w:r>
      <w:r w:rsidR="6B55F51D">
        <w:rPr/>
        <w:t>direccionales</w:t>
      </w:r>
      <w:r w:rsidR="6B55F51D">
        <w:rPr/>
        <w:t xml:space="preserve"> para </w:t>
      </w:r>
      <w:r w:rsidR="6B55F51D">
        <w:rPr/>
        <w:t>cambiar</w:t>
      </w:r>
      <w:r w:rsidR="6B55F51D">
        <w:rPr/>
        <w:t xml:space="preserve"> </w:t>
      </w:r>
      <w:r w:rsidR="6B55F51D">
        <w:rPr/>
        <w:t>el</w:t>
      </w:r>
      <w:r w:rsidR="6B55F51D">
        <w:rPr/>
        <w:t xml:space="preserve"> rumbo de </w:t>
      </w:r>
      <w:r w:rsidR="6B55F51D">
        <w:rPr/>
        <w:t>los</w:t>
      </w:r>
      <w:r w:rsidR="6B55F51D">
        <w:rPr/>
        <w:t xml:space="preserve"> </w:t>
      </w:r>
      <w:r w:rsidR="6B55F51D">
        <w:rPr/>
        <w:t>aviones</w:t>
      </w:r>
      <w:r w:rsidR="6B55F51D">
        <w:rPr/>
        <w:t xml:space="preserve">. </w:t>
      </w:r>
      <w:r w:rsidR="6B55F51D">
        <w:rPr/>
        <w:t>Evitar</w:t>
      </w:r>
      <w:r w:rsidR="6B55F51D">
        <w:rPr/>
        <w:t xml:space="preserve"> </w:t>
      </w:r>
      <w:r w:rsidR="6B55F51D">
        <w:rPr/>
        <w:t>que</w:t>
      </w:r>
      <w:r w:rsidR="6B55F51D">
        <w:rPr/>
        <w:t xml:space="preserve"> </w:t>
      </w:r>
      <w:r w:rsidR="6B55F51D">
        <w:rPr/>
        <w:t>choquen</w:t>
      </w:r>
      <w:r w:rsidR="6B55F51D">
        <w:rPr/>
        <w:t xml:space="preserve"> entre </w:t>
      </w:r>
      <w:r w:rsidR="6B55F51D">
        <w:rPr/>
        <w:t>sí</w:t>
      </w:r>
      <w:r w:rsidR="6B55F51D">
        <w:rPr/>
        <w:t xml:space="preserve"> o </w:t>
      </w:r>
      <w:r w:rsidR="6B55F51D">
        <w:rPr/>
        <w:t>entren</w:t>
      </w:r>
      <w:r w:rsidR="6B55F51D">
        <w:rPr/>
        <w:t xml:space="preserve"> </w:t>
      </w:r>
      <w:r w:rsidR="6B55F51D">
        <w:rPr/>
        <w:t>en</w:t>
      </w:r>
      <w:r w:rsidR="6B55F51D">
        <w:rPr/>
        <w:t xml:space="preserve"> la zona </w:t>
      </w:r>
      <w:r w:rsidR="6B55F51D">
        <w:rPr/>
        <w:t>roja</w:t>
      </w:r>
      <w:r w:rsidR="6B55F51D">
        <w:rPr/>
        <w:t xml:space="preserve"> (</w:t>
      </w:r>
      <w:r w:rsidR="6B55F51D">
        <w:rPr/>
        <w:t>prohibida</w:t>
      </w:r>
      <w:r w:rsidR="6B55F51D">
        <w:rPr/>
        <w:t>).</w:t>
      </w:r>
      <w:r>
        <w:br/>
      </w:r>
      <w:r>
        <w:br/>
      </w:r>
      <w:r w:rsidRPr="6B55F51D" w:rsidR="6B55F51D">
        <w:rPr>
          <w:rStyle w:val="SubtitleChar"/>
        </w:rPr>
        <w:t>Físicas (3):</w:t>
      </w:r>
      <w:r>
        <w:br/>
      </w:r>
      <w:r w:rsidR="6B55F51D">
        <w:rPr/>
        <w:t xml:space="preserve">1. </w:t>
      </w:r>
      <w:r w:rsidR="6B55F51D">
        <w:rPr/>
        <w:t>Movimiento</w:t>
      </w:r>
      <w:r w:rsidR="6B55F51D">
        <w:rPr/>
        <w:t xml:space="preserve"> lineal </w:t>
      </w:r>
      <w:r w:rsidR="6B55F51D">
        <w:rPr/>
        <w:t>uniforme</w:t>
      </w:r>
      <w:r w:rsidR="6B55F51D">
        <w:rPr/>
        <w:t xml:space="preserve"> (</w:t>
      </w:r>
      <w:r w:rsidR="6B55F51D">
        <w:rPr/>
        <w:t>aviones</w:t>
      </w:r>
      <w:r w:rsidR="6B55F51D">
        <w:rPr/>
        <w:t xml:space="preserve"> </w:t>
      </w:r>
      <w:r w:rsidR="6B55F51D">
        <w:rPr/>
        <w:t>normales</w:t>
      </w:r>
      <w:r w:rsidR="6B55F51D">
        <w:rPr/>
        <w:t>).</w:t>
      </w:r>
      <w:r>
        <w:br/>
      </w:r>
      <w:r w:rsidR="6B55F51D">
        <w:rPr/>
        <w:t xml:space="preserve">2. </w:t>
      </w:r>
      <w:r w:rsidR="6B55F51D">
        <w:rPr/>
        <w:t>Movimiento</w:t>
      </w:r>
      <w:r w:rsidR="6B55F51D">
        <w:rPr/>
        <w:t xml:space="preserve"> circular (</w:t>
      </w:r>
      <w:r w:rsidR="6B55F51D">
        <w:rPr/>
        <w:t>aviones</w:t>
      </w:r>
      <w:r w:rsidR="6B55F51D">
        <w:rPr/>
        <w:t xml:space="preserve"> </w:t>
      </w:r>
      <w:r w:rsidR="6B55F51D">
        <w:rPr/>
        <w:t>en</w:t>
      </w:r>
      <w:r w:rsidR="6B55F51D">
        <w:rPr/>
        <w:t xml:space="preserve"> </w:t>
      </w:r>
      <w:r w:rsidR="6B55F51D">
        <w:rPr/>
        <w:t>espera</w:t>
      </w:r>
      <w:r w:rsidR="6B55F51D">
        <w:rPr/>
        <w:t>).</w:t>
      </w:r>
      <w:r>
        <w:br/>
      </w:r>
      <w:r w:rsidR="6B55F51D">
        <w:rPr/>
        <w:t xml:space="preserve">3. </w:t>
      </w:r>
      <w:r w:rsidR="6B55F51D">
        <w:rPr/>
        <w:t>Movimiento</w:t>
      </w:r>
      <w:r w:rsidR="6B55F51D">
        <w:rPr/>
        <w:t xml:space="preserve"> </w:t>
      </w:r>
      <w:r w:rsidR="6B55F51D">
        <w:rPr/>
        <w:t>acelerado</w:t>
      </w:r>
      <w:r w:rsidR="6B55F51D">
        <w:rPr/>
        <w:t xml:space="preserve"> </w:t>
      </w:r>
      <w:r w:rsidR="6B55F51D">
        <w:rPr/>
        <w:t>hacia</w:t>
      </w:r>
      <w:r w:rsidR="6B55F51D">
        <w:rPr/>
        <w:t xml:space="preserve"> </w:t>
      </w:r>
      <w:r w:rsidR="6B55F51D">
        <w:rPr/>
        <w:t>abajo</w:t>
      </w:r>
      <w:r w:rsidR="6B55F51D">
        <w:rPr/>
        <w:t xml:space="preserve"> (</w:t>
      </w:r>
      <w:r w:rsidR="6B55F51D">
        <w:rPr/>
        <w:t>aviones</w:t>
      </w:r>
      <w:r w:rsidR="6B55F51D">
        <w:rPr/>
        <w:t xml:space="preserve"> </w:t>
      </w:r>
      <w:r w:rsidR="6B55F51D">
        <w:rPr/>
        <w:t>en</w:t>
      </w:r>
      <w:r w:rsidR="6B55F51D">
        <w:rPr/>
        <w:t xml:space="preserve"> </w:t>
      </w:r>
      <w:r w:rsidR="6B55F51D">
        <w:rPr/>
        <w:t>caída</w:t>
      </w:r>
      <w:r w:rsidR="6B55F51D">
        <w:rPr/>
        <w:t>).</w:t>
      </w:r>
      <w:r>
        <w:br/>
      </w:r>
      <w:r>
        <w:br/>
      </w:r>
      <w:r w:rsidRPr="6B55F51D" w:rsidR="6B55F51D">
        <w:rPr>
          <w:rStyle w:val="SubtitleChar"/>
        </w:rPr>
        <w:t xml:space="preserve">Agente </w:t>
      </w:r>
      <w:r w:rsidRPr="6B55F51D" w:rsidR="6B55F51D">
        <w:rPr>
          <w:rStyle w:val="SubtitleChar"/>
        </w:rPr>
        <w:t>autónomo</w:t>
      </w:r>
      <w:r w:rsidRPr="6B55F51D" w:rsidR="6B55F51D">
        <w:rPr>
          <w:rStyle w:val="SubtitleChar"/>
        </w:rPr>
        <w:t xml:space="preserve"> (simple):</w:t>
      </w:r>
      <w:r>
        <w:br/>
      </w:r>
      <w:r w:rsidR="6B55F51D">
        <w:rPr/>
        <w:t xml:space="preserve">Un </w:t>
      </w:r>
      <w:r w:rsidR="6B55F51D">
        <w:rPr/>
        <w:t>asistente</w:t>
      </w:r>
      <w:r w:rsidR="6B55F51D">
        <w:rPr/>
        <w:t xml:space="preserve"> IA </w:t>
      </w:r>
      <w:r w:rsidR="6B55F51D">
        <w:rPr/>
        <w:t>que</w:t>
      </w:r>
      <w:r w:rsidR="6B55F51D">
        <w:rPr/>
        <w:t xml:space="preserve"> </w:t>
      </w:r>
      <w:r w:rsidR="6B55F51D">
        <w:rPr/>
        <w:t>avisa</w:t>
      </w:r>
      <w:r w:rsidR="6B55F51D">
        <w:rPr/>
        <w:t xml:space="preserve"> </w:t>
      </w:r>
      <w:r w:rsidR="6B55F51D">
        <w:rPr/>
        <w:t>cuando</w:t>
      </w:r>
      <w:r w:rsidR="6B55F51D">
        <w:rPr/>
        <w:t xml:space="preserve"> </w:t>
      </w:r>
      <w:r w:rsidR="6B55F51D">
        <w:rPr/>
        <w:t>detecta</w:t>
      </w:r>
      <w:r w:rsidR="6B55F51D">
        <w:rPr/>
        <w:t xml:space="preserve"> </w:t>
      </w:r>
      <w:r w:rsidR="6B55F51D">
        <w:rPr/>
        <w:t>riesgo</w:t>
      </w:r>
      <w:r w:rsidR="6B55F51D">
        <w:rPr/>
        <w:t xml:space="preserve"> de </w:t>
      </w:r>
      <w:r w:rsidR="6B55F51D">
        <w:rPr/>
        <w:t>colisión</w:t>
      </w:r>
      <w:r w:rsidR="6B55F51D">
        <w:rPr/>
        <w:t xml:space="preserve"> y </w:t>
      </w:r>
      <w:r w:rsidR="6B55F51D">
        <w:rPr/>
        <w:t>aprende</w:t>
      </w:r>
      <w:r w:rsidR="6B55F51D">
        <w:rPr/>
        <w:t xml:space="preserve"> </w:t>
      </w:r>
      <w:r w:rsidR="6B55F51D">
        <w:rPr/>
        <w:t>qué</w:t>
      </w:r>
      <w:r w:rsidR="6B55F51D">
        <w:rPr/>
        <w:t xml:space="preserve"> </w:t>
      </w:r>
      <w:r w:rsidR="6B55F51D">
        <w:rPr/>
        <w:t>rutas</w:t>
      </w:r>
      <w:r w:rsidR="6B55F51D">
        <w:rPr/>
        <w:t xml:space="preserve"> </w:t>
      </w:r>
      <w:r w:rsidR="6B55F51D">
        <w:rPr/>
        <w:t>fueron</w:t>
      </w:r>
      <w:r w:rsidR="6B55F51D">
        <w:rPr/>
        <w:t xml:space="preserve"> </w:t>
      </w:r>
      <w:r w:rsidR="6B55F51D">
        <w:rPr/>
        <w:t>seguras</w:t>
      </w:r>
      <w:r w:rsidR="6B55F51D">
        <w:rPr/>
        <w:t>.</w:t>
      </w:r>
    </w:p>
    <w:p xmlns:wp14="http://schemas.microsoft.com/office/word/2010/wordml" w14:paraId="04950B48" wp14:textId="77777777">
      <w:pPr>
        <w:pStyle w:val="Heading2"/>
      </w:pPr>
      <w:r>
        <w:t>Conclusión</w:t>
      </w:r>
    </w:p>
    <w:p xmlns:wp14="http://schemas.microsoft.com/office/word/2010/wordml" w14:paraId="699D710E" wp14:textId="77777777">
      <w:r>
        <w:t>Esta versión mantiene la coherencia histórica y las diferencias de vista, pero cada nivel tiene una mecánica simple y viable: mover, esquivar, mantener calma o dirigir. Todas las vistas son distintas, ninguno es plataformero, e incluye físicas claras y un agente autónomo básico.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FB923A"/>
    <w:rsid w:val="0BFB923A"/>
    <w:rsid w:val="1B1D4DDD"/>
    <w:rsid w:val="25943BCF"/>
    <w:rsid w:val="37C9FA6C"/>
    <w:rsid w:val="39608D0D"/>
    <w:rsid w:val="426CD444"/>
    <w:rsid w:val="6B55F51D"/>
    <w:rsid w:val="73E34BD5"/>
    <w:rsid w:val="7B28E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D459DCB-3A69-40CF-8FEB-12902D9705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JULIAN MAURICIO SANCHEZ CEBALLOS</lastModifiedBy>
  <revision>2</revision>
  <dcterms:created xsi:type="dcterms:W3CDTF">2013-12-23T23:15:00.0000000Z</dcterms:created>
  <dcterms:modified xsi:type="dcterms:W3CDTF">2025-10-30T20:22:37.8572008Z</dcterms:modified>
  <category/>
</coreProperties>
</file>